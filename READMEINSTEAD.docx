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 and Release System Documentation</w:t>
      </w:r>
    </w:p>
    <w:p>
      <w:r>
        <w:t>## Build and Release System</w:t>
        <w:br/>
        <w:t>This project automates the process of building and testing a simple C program across multiple platforms using shell scripts and GitHub Actions.</w:t>
        <w:br/>
      </w:r>
    </w:p>
    <w:p>
      <w:r>
        <w:t>### How to Build Locally</w:t>
        <w:br/>
        <w:t>- **For Linux/macOS:**</w:t>
        <w:br/>
        <w:t xml:space="preserve">  Run the `build.sh` script to compile the program.</w:t>
        <w:br/>
        <w:t xml:space="preserve">  ```bash</w:t>
        <w:br/>
        <w:t xml:space="preserve">  ./build.sh</w:t>
        <w:br/>
        <w:t xml:space="preserve">  ```</w:t>
        <w:br/>
        <w:t>- **For Windows:**</w:t>
        <w:br/>
        <w:t xml:space="preserve">  Use the GitHub Actions workflow to compile and test the program automatically.</w:t>
        <w:br/>
      </w:r>
    </w:p>
    <w:p>
      <w:r>
        <w:t>### Continuous Integration</w:t>
        <w:br/>
        <w:t>The project is set up to automatically build and test the software on Linux, macOS, and Windows using GitHub Actions. Each push to the `main` branch triggers a new build and test run on all platforms.</w:t>
        <w:br/>
      </w:r>
    </w:p>
    <w:p>
      <w:r>
        <w:t>### Features</w:t>
        <w:br/>
        <w:t>- Multi-platform support (Linux, macOS, Windows)</w:t>
        <w:br/>
        <w:t>- Automated build scripts</w:t>
        <w:br/>
        <w:t>- Continuous integration with GitHub Actions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